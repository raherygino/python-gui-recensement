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Loha-mpianakaviana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3816"/>
        <w:gridCol w:w="3816"/>
        <w:gridCol w:w="3816"/>
        <w:gridCol w:w="3816"/>
      </w:tblGrid>
      <w:tr>
        <w:tc>
          <w:tcPr>
            <w:tcW w:type="dxa" w:w="3816"/>
          </w:tcPr>
          <w:p/>
          <w:p>
            <w:r>
              <w:rPr>
                <w:b/>
                <w:u w:val="single"/>
              </w:rPr>
              <w:t xml:space="preserve">Anarana: </w:t>
            </w:r>
          </w:p>
          <w:p>
            <w:r>
              <w:t>ANDRIANINA</w:t>
            </w:r>
          </w:p>
        </w:tc>
        <w:tc>
          <w:tcPr>
            <w:tcW w:type="dxa" w:w="3816"/>
          </w:tcPr>
          <w:p/>
          <w:p>
            <w:r>
              <w:rPr>
                <w:b/>
                <w:u w:val="single"/>
              </w:rPr>
              <w:t xml:space="preserve">Fanampiny: </w:t>
            </w:r>
          </w:p>
          <w:p>
            <w:r>
              <w:t>Rijaniaina</w:t>
            </w:r>
          </w:p>
        </w:tc>
        <w:tc>
          <w:tcPr>
            <w:tcW w:type="dxa" w:w="3816"/>
          </w:tcPr>
          <w:p/>
          <w:p>
            <w:r>
              <w:rPr>
                <w:b/>
                <w:u w:val="single"/>
              </w:rPr>
              <w:t xml:space="preserve">Adiresy: </w:t>
            </w:r>
          </w:p>
          <w:p>
            <w:r>
              <w:t>Antsirabe</w:t>
            </w:r>
          </w:p>
        </w:tc>
        <w:tc>
          <w:tcPr>
            <w:tcW w:type="dxa" w:w="3816"/>
          </w:tcPr>
          <w:p/>
          <w:p>
            <w:r>
              <w:rPr>
                <w:b/>
                <w:u w:val="single"/>
              </w:rPr>
              <w:t xml:space="preserve">Faritra: </w:t>
            </w:r>
          </w:p>
          <w:p>
            <w:r>
              <w:t>Avaratra</w:t>
            </w:r>
          </w:p>
        </w:tc>
      </w:tr>
      <w:tr>
        <w:tc>
          <w:tcPr>
            <w:tcW w:type="dxa" w:w="3816"/>
          </w:tcPr>
          <w:p/>
          <w:p>
            <w:r>
              <w:rPr>
                <w:b/>
                <w:u w:val="single"/>
              </w:rPr>
              <w:t xml:space="preserve">Diakonina miandraikitra: </w:t>
            </w:r>
          </w:p>
          <w:p>
            <w:r>
              <w:t>RAKOTOARIMANA Richard</w:t>
            </w:r>
          </w:p>
        </w:tc>
        <w:tc>
          <w:tcPr>
            <w:tcW w:type="dxa" w:w="3816"/>
          </w:tcPr>
          <w:p/>
          <w:p>
            <w:r>
              <w:rPr>
                <w:b/>
                <w:u w:val="single"/>
              </w:rPr>
              <w:t xml:space="preserve">Daty sy toerana nahaterahana: </w:t>
            </w:r>
          </w:p>
          <w:p>
            <w:r>
              <w:t>10/04/1994 Antsirabe</w:t>
            </w:r>
          </w:p>
        </w:tc>
        <w:tc>
          <w:tcPr>
            <w:tcW w:type="dxa" w:w="3816"/>
          </w:tcPr>
          <w:p/>
          <w:p>
            <w:r>
              <w:rPr>
                <w:b/>
                <w:u w:val="single"/>
              </w:rPr>
              <w:t xml:space="preserve">Anaran'i Ray: </w:t>
            </w:r>
          </w:p>
          <w:p>
            <w:r>
              <w:t>ANDRIANINA Jean Michel</w:t>
            </w:r>
          </w:p>
        </w:tc>
        <w:tc>
          <w:tcPr>
            <w:tcW w:type="dxa" w:w="3816"/>
          </w:tcPr>
          <w:p/>
          <w:p>
            <w:r>
              <w:rPr>
                <w:b/>
                <w:u w:val="single"/>
              </w:rPr>
              <w:t xml:space="preserve">Anaran'i Reny: </w:t>
            </w:r>
          </w:p>
          <w:p>
            <w:r>
              <w:t>RATOARISOA Marie Jeanne</w:t>
            </w:r>
          </w:p>
        </w:tc>
      </w:tr>
      <w:tr>
        <w:tc>
          <w:tcPr>
            <w:tcW w:type="dxa" w:w="3816"/>
          </w:tcPr>
          <w:p/>
          <w:p>
            <w:r>
              <w:rPr>
                <w:b/>
                <w:u w:val="single"/>
              </w:rPr>
              <w:t xml:space="preserve">Daty ny batisa: </w:t>
            </w:r>
          </w:p>
          <w:p>
            <w:r>
              <w:t>02/02/1999</w:t>
            </w:r>
          </w:p>
        </w:tc>
        <w:tc>
          <w:tcPr>
            <w:tcW w:type="dxa" w:w="3816"/>
          </w:tcPr>
          <w:p/>
          <w:p>
            <w:r>
              <w:rPr>
                <w:b/>
                <w:u w:val="single"/>
              </w:rPr>
              <w:t xml:space="preserve">Toerana ny batisa: </w:t>
            </w:r>
          </w:p>
          <w:p>
            <w:r>
              <w:t>10/04/1994</w:t>
            </w:r>
          </w:p>
        </w:tc>
        <w:tc>
          <w:tcPr>
            <w:tcW w:type="dxa" w:w="3816"/>
          </w:tcPr>
          <w:p/>
          <w:p>
            <w:r>
              <w:rPr>
                <w:b/>
                <w:u w:val="single"/>
              </w:rPr>
              <w:t xml:space="preserve">Daty nahampandray: </w:t>
            </w:r>
          </w:p>
          <w:p>
            <w:r>
              <w:t>03/02/2000</w:t>
            </w:r>
          </w:p>
        </w:tc>
        <w:tc>
          <w:tcPr>
            <w:tcW w:type="dxa" w:w="3816"/>
          </w:tcPr>
          <w:p/>
          <w:p>
            <w:r>
              <w:rPr>
                <w:b/>
                <w:u w:val="single"/>
              </w:rPr>
              <w:t xml:space="preserve">Toerana nahampandray: </w:t>
            </w:r>
          </w:p>
          <w:p>
            <w:r>
              <w:t>Antsirabe</w:t>
            </w:r>
          </w:p>
        </w:tc>
      </w:tr>
      <w:tr>
        <w:tc>
          <w:tcPr>
            <w:tcW w:type="dxa" w:w="3816"/>
          </w:tcPr>
          <w:p/>
          <w:p>
            <w:r>
              <w:rPr>
                <w:b/>
                <w:u w:val="single"/>
              </w:rPr>
              <w:t xml:space="preserve">Larahana nahampandray: </w:t>
            </w:r>
          </w:p>
          <w:p>
            <w:r>
              <w:t>19589000</w:t>
            </w:r>
          </w:p>
        </w:tc>
        <w:tc>
          <w:tcPr>
            <w:tcW w:type="dxa" w:w="3816"/>
          </w:tcPr>
          <w:p/>
          <w:p>
            <w:r>
              <w:rPr>
                <w:b/>
                <w:u w:val="single"/>
              </w:rPr>
              <w:t xml:space="preserve">Laharan'ny finday: </w:t>
            </w:r>
          </w:p>
          <w:p>
            <w:r>
              <w:t>0340000000</w:t>
            </w:r>
          </w:p>
        </w:tc>
        <w:tc>
          <w:tcPr>
            <w:tcW w:type="dxa" w:w="3816"/>
          </w:tcPr>
          <w:p/>
          <w:p>
            <w:r>
              <w:rPr>
                <w:b/>
                <w:u w:val="single"/>
              </w:rPr>
              <w:t xml:space="preserve">Sampana na/sy sampan'asa: </w:t>
            </w:r>
          </w:p>
          <w:p>
            <w:r>
              <w:t>ASA</w:t>
            </w:r>
          </w:p>
        </w:tc>
        <w:tc>
          <w:tcPr>
            <w:tcW w:type="dxa" w:w="3816"/>
          </w:tcPr>
          <w:p/>
          <w:p>
            <w:r>
              <w:rPr>
                <w:b/>
                <w:u w:val="single"/>
              </w:rPr>
              <w:t xml:space="preserve">Andraikitra: </w:t>
            </w:r>
          </w:p>
          <w:p>
            <w:r>
              <w:t>ANDR</w:t>
            </w:r>
          </w:p>
        </w:tc>
      </w:tr>
    </w:tbl>
    <w:p>
      <w:pPr>
        <w:pStyle w:val="Heading1"/>
      </w:pPr>
      <w:r>
        <w:t>Fianakaviana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696"/>
        <w:gridCol w:w="1696"/>
        <w:gridCol w:w="1696"/>
        <w:gridCol w:w="1696"/>
        <w:gridCol w:w="1696"/>
        <w:gridCol w:w="1696"/>
        <w:gridCol w:w="1696"/>
        <w:gridCol w:w="1696"/>
        <w:gridCol w:w="1696"/>
      </w:tblGrid>
      <w:tr>
        <w:tc>
          <w:tcPr>
            <w:tcW w:type="dxa" w:w="1696"/>
          </w:tcPr>
          <w:p>
            <w:r>
              <w:t>Anarana</w:t>
            </w:r>
          </w:p>
        </w:tc>
        <w:tc>
          <w:tcPr>
            <w:tcW w:type="dxa" w:w="1696"/>
          </w:tcPr>
          <w:p>
            <w:r>
              <w:t>Fanampiny</w:t>
            </w:r>
          </w:p>
        </w:tc>
        <w:tc>
          <w:tcPr>
            <w:tcW w:type="dxa" w:w="1696"/>
          </w:tcPr>
          <w:p>
            <w:r>
              <w:t>Lahy sa vavy</w:t>
            </w:r>
          </w:p>
        </w:tc>
        <w:tc>
          <w:tcPr>
            <w:tcW w:type="dxa" w:w="1696"/>
          </w:tcPr>
          <w:p>
            <w:r>
              <w:t>Amin'ny fianakaviana</w:t>
            </w:r>
          </w:p>
        </w:tc>
        <w:tc>
          <w:tcPr>
            <w:tcW w:type="dxa" w:w="1696"/>
          </w:tcPr>
          <w:p>
            <w:r>
              <w:t>Daty sy toerana nahaterahana</w:t>
            </w:r>
          </w:p>
        </w:tc>
        <w:tc>
          <w:tcPr>
            <w:tcW w:type="dxa" w:w="1696"/>
          </w:tcPr>
          <w:p>
            <w:r>
              <w:t>Batisa</w:t>
            </w:r>
          </w:p>
        </w:tc>
        <w:tc>
          <w:tcPr>
            <w:tcW w:type="dxa" w:w="1696"/>
          </w:tcPr>
          <w:p>
            <w:r>
              <w:t>Daty sy toerana maha mpandray</w:t>
            </w:r>
          </w:p>
        </w:tc>
        <w:tc>
          <w:tcPr>
            <w:tcW w:type="dxa" w:w="1696"/>
          </w:tcPr>
          <w:p>
            <w:r>
              <w:t>Laharana karatra mpandray</w:t>
            </w:r>
          </w:p>
        </w:tc>
        <w:tc>
          <w:tcPr>
            <w:tcW w:type="dxa" w:w="1696"/>
          </w:tcPr>
          <w:p>
            <w:r>
              <w:t>Sampana sy/na Sampan'asa</w:t>
            </w:r>
          </w:p>
        </w:tc>
      </w:tr>
      <w:tr>
        <w:tc>
          <w:tcPr>
            <w:tcW w:type="dxa" w:w="1696"/>
          </w:tcPr>
          <w:p>
            <w:r>
              <w:t>MIARISOA</w:t>
            </w:r>
          </w:p>
        </w:tc>
        <w:tc>
          <w:tcPr>
            <w:tcW w:type="dxa" w:w="1696"/>
          </w:tcPr>
          <w:p>
            <w:r>
              <w:t>Jacqueline</w:t>
            </w:r>
          </w:p>
        </w:tc>
        <w:tc>
          <w:tcPr>
            <w:tcW w:type="dxa" w:w="1696"/>
          </w:tcPr>
          <w:p>
            <w:r>
              <w:t>Vavy</w:t>
            </w:r>
          </w:p>
        </w:tc>
        <w:tc>
          <w:tcPr>
            <w:tcW w:type="dxa" w:w="1696"/>
          </w:tcPr>
          <w:p>
            <w:r>
              <w:t>Vady</w:t>
            </w:r>
          </w:p>
        </w:tc>
        <w:tc>
          <w:tcPr>
            <w:tcW w:type="dxa" w:w="1696"/>
          </w:tcPr>
          <w:p>
            <w:r>
              <w:t xml:space="preserve">01/01/1999 </w:t>
            </w:r>
          </w:p>
        </w:tc>
        <w:tc>
          <w:tcPr>
            <w:tcW w:type="dxa" w:w="1696"/>
          </w:tcPr>
          <w:p>
            <w:r>
              <w:t xml:space="preserve"> </w:t>
            </w:r>
          </w:p>
        </w:tc>
        <w:tc>
          <w:tcPr>
            <w:tcW w:type="dxa" w:w="1696"/>
          </w:tcPr>
          <w:p>
            <w:r>
              <w:t xml:space="preserve"> </w:t>
            </w:r>
          </w:p>
        </w:tc>
        <w:tc>
          <w:tcPr>
            <w:tcW w:type="dxa" w:w="1696"/>
          </w:tcPr>
          <w:p>
            <w:r/>
          </w:p>
        </w:tc>
        <w:tc>
          <w:tcPr>
            <w:tcW w:type="dxa" w:w="1696"/>
          </w:tcPr>
          <w:p>
            <w:r/>
          </w:p>
        </w:tc>
      </w:tr>
      <w:tr>
        <w:tc>
          <w:tcPr>
            <w:tcW w:type="dxa" w:w="1696"/>
          </w:tcPr>
          <w:p>
            <w:r>
              <w:t>ANDRIANINA</w:t>
            </w:r>
          </w:p>
        </w:tc>
        <w:tc>
          <w:tcPr>
            <w:tcW w:type="dxa" w:w="1696"/>
          </w:tcPr>
          <w:p>
            <w:r>
              <w:t>Dophin</w:t>
            </w:r>
          </w:p>
        </w:tc>
        <w:tc>
          <w:tcPr>
            <w:tcW w:type="dxa" w:w="1696"/>
          </w:tcPr>
          <w:p>
            <w:r>
              <w:t>Lahy</w:t>
            </w:r>
          </w:p>
        </w:tc>
        <w:tc>
          <w:tcPr>
            <w:tcW w:type="dxa" w:w="1696"/>
          </w:tcPr>
          <w:p>
            <w:r>
              <w:t>Zanaka</w:t>
            </w:r>
          </w:p>
        </w:tc>
        <w:tc>
          <w:tcPr>
            <w:tcW w:type="dxa" w:w="1696"/>
          </w:tcPr>
          <w:p>
            <w:r>
              <w:t xml:space="preserve">01/01/2016 </w:t>
            </w:r>
          </w:p>
        </w:tc>
        <w:tc>
          <w:tcPr>
            <w:tcW w:type="dxa" w:w="1696"/>
          </w:tcPr>
          <w:p>
            <w:r>
              <w:t xml:space="preserve"> </w:t>
            </w:r>
          </w:p>
        </w:tc>
        <w:tc>
          <w:tcPr>
            <w:tcW w:type="dxa" w:w="1696"/>
          </w:tcPr>
          <w:p>
            <w:r>
              <w:t xml:space="preserve"> </w:t>
            </w:r>
          </w:p>
        </w:tc>
        <w:tc>
          <w:tcPr>
            <w:tcW w:type="dxa" w:w="1696"/>
          </w:tcPr>
          <w:p>
            <w:r/>
          </w:p>
        </w:tc>
        <w:tc>
          <w:tcPr>
            <w:tcW w:type="dxa" w:w="1696"/>
          </w:tcPr>
          <w:p>
            <w:r/>
          </w:p>
        </w:tc>
      </w:tr>
      <w:tr>
        <w:tc>
          <w:tcPr>
            <w:tcW w:type="dxa" w:w="1696"/>
          </w:tcPr>
          <w:p>
            <w:r>
              <w:t>RAKOTO</w:t>
            </w:r>
          </w:p>
        </w:tc>
        <w:tc>
          <w:tcPr>
            <w:tcW w:type="dxa" w:w="1696"/>
          </w:tcPr>
          <w:p>
            <w:r>
              <w:t>RANAIVO</w:t>
            </w:r>
          </w:p>
        </w:tc>
        <w:tc>
          <w:tcPr>
            <w:tcW w:type="dxa" w:w="1696"/>
          </w:tcPr>
          <w:p>
            <w:r>
              <w:t>Lahy</w:t>
            </w:r>
          </w:p>
        </w:tc>
        <w:tc>
          <w:tcPr>
            <w:tcW w:type="dxa" w:w="1696"/>
          </w:tcPr>
          <w:p>
            <w:r>
              <w:t>Zanaka</w:t>
            </w:r>
          </w:p>
        </w:tc>
        <w:tc>
          <w:tcPr>
            <w:tcW w:type="dxa" w:w="1696"/>
          </w:tcPr>
          <w:p>
            <w:r>
              <w:t>01/01/2000 ATSIMO</w:t>
            </w:r>
          </w:p>
        </w:tc>
        <w:tc>
          <w:tcPr>
            <w:tcW w:type="dxa" w:w="1696"/>
          </w:tcPr>
          <w:p>
            <w:r>
              <w:t>12/12/2012 ANTSIRABE</w:t>
            </w:r>
          </w:p>
        </w:tc>
        <w:tc>
          <w:tcPr>
            <w:tcW w:type="dxa" w:w="1696"/>
          </w:tcPr>
          <w:p>
            <w:r>
              <w:t>12/02/2024 ANTSIRABE</w:t>
            </w:r>
          </w:p>
        </w:tc>
        <w:tc>
          <w:tcPr>
            <w:tcW w:type="dxa" w:w="1696"/>
          </w:tcPr>
          <w:p>
            <w:r>
              <w:t>4521210</w:t>
            </w:r>
          </w:p>
        </w:tc>
        <w:tc>
          <w:tcPr>
            <w:tcW w:type="dxa" w:w="1696"/>
          </w:tcPr>
          <w:p>
            <w:r>
              <w:t>SAMPANA ASA</w:t>
            </w:r>
          </w:p>
        </w:tc>
      </w:tr>
    </w:tbl>
    <w:sectPr w:rsidR="00FC693F" w:rsidRPr="0006063C" w:rsidSect="00034616">
      <w:pgSz w:w="15840" w:h="12240" w:orient="landscape"/>
      <w:pgMar w:top="288" w:right="288" w:bottom="288" w:left="28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pPr>
      <w:spacing w:line="240" w:lineRule="exact"/>
    </w:p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