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Loha-mpianakaviana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816"/>
        <w:gridCol w:w="3816"/>
        <w:gridCol w:w="3816"/>
        <w:gridCol w:w="3816"/>
      </w:tblGrid>
      <w:tr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Anarana: </w:t>
            </w:r>
          </w:p>
          <w:p>
            <w:r>
              <w:t>RAKOTONIRINA</w:t>
            </w:r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Fanampiny: </w:t>
            </w:r>
          </w:p>
          <w:p>
            <w:r>
              <w:t>Jean Francois</w:t>
            </w:r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Adiresy: </w:t>
            </w:r>
          </w:p>
          <w:p>
            <w:r/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Faritra: </w:t>
            </w:r>
          </w:p>
          <w:p>
            <w:r/>
          </w:p>
        </w:tc>
      </w:tr>
      <w:tr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Diakonina miandraikitra: </w:t>
            </w:r>
          </w:p>
          <w:p>
            <w:r/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Daty sy toerana nahaterahana: </w:t>
            </w:r>
          </w:p>
          <w:p>
            <w:r>
              <w:t xml:space="preserve">01/01/2000 </w:t>
            </w:r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Anaran'i Ray: </w:t>
            </w:r>
          </w:p>
          <w:p>
            <w:r/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Anaran'i Reny: </w:t>
            </w:r>
          </w:p>
          <w:p>
            <w:r/>
          </w:p>
        </w:tc>
      </w:tr>
      <w:tr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Daty ny batisa: </w:t>
            </w:r>
          </w:p>
          <w:p>
            <w:r>
              <w:t>01/01/2000</w:t>
            </w:r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Toerana ny batisa: </w:t>
            </w:r>
          </w:p>
          <w:p>
            <w:r>
              <w:t>01/01/2000</w:t>
            </w:r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Daty nahampandray: </w:t>
            </w:r>
          </w:p>
          <w:p>
            <w:r>
              <w:t>01/01/2000</w:t>
            </w:r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Toerana nahampandray: </w:t>
            </w:r>
          </w:p>
          <w:p>
            <w:r/>
          </w:p>
        </w:tc>
      </w:tr>
      <w:tr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Larahana nahampandray: </w:t>
            </w:r>
          </w:p>
          <w:p>
            <w:r/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Laharan'ny finday: </w:t>
            </w:r>
          </w:p>
          <w:p>
            <w:r/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Sampana na/sy sampan'asa: </w:t>
            </w:r>
          </w:p>
          <w:p>
            <w:r/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Andraikitra: </w:t>
            </w:r>
          </w:p>
          <w:p>
            <w:r/>
          </w:p>
        </w:tc>
      </w:tr>
    </w:tbl>
    <w:p>
      <w:pPr>
        <w:pStyle w:val="Heading1"/>
      </w:pPr>
      <w:r>
        <w:t>Fianakaviana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96"/>
        <w:gridCol w:w="1696"/>
        <w:gridCol w:w="1696"/>
        <w:gridCol w:w="1696"/>
        <w:gridCol w:w="1696"/>
        <w:gridCol w:w="1696"/>
        <w:gridCol w:w="1696"/>
        <w:gridCol w:w="1696"/>
        <w:gridCol w:w="1696"/>
      </w:tblGrid>
      <w:tr>
        <w:tc>
          <w:tcPr>
            <w:tcW w:type="dxa" w:w="1696"/>
          </w:tcPr>
          <w:p>
            <w:r>
              <w:t>Anarana</w:t>
            </w:r>
          </w:p>
        </w:tc>
        <w:tc>
          <w:tcPr>
            <w:tcW w:type="dxa" w:w="1696"/>
          </w:tcPr>
          <w:p>
            <w:r>
              <w:t>Fanampiny</w:t>
            </w:r>
          </w:p>
        </w:tc>
        <w:tc>
          <w:tcPr>
            <w:tcW w:type="dxa" w:w="1696"/>
          </w:tcPr>
          <w:p>
            <w:r>
              <w:t>Lahy sa vavy</w:t>
            </w:r>
          </w:p>
        </w:tc>
        <w:tc>
          <w:tcPr>
            <w:tcW w:type="dxa" w:w="1696"/>
          </w:tcPr>
          <w:p>
            <w:r>
              <w:t>Amin'ny fianakaviana</w:t>
            </w:r>
          </w:p>
        </w:tc>
        <w:tc>
          <w:tcPr>
            <w:tcW w:type="dxa" w:w="1696"/>
          </w:tcPr>
          <w:p>
            <w:r>
              <w:t>Daty sy toerana nahaterahana</w:t>
            </w:r>
          </w:p>
        </w:tc>
        <w:tc>
          <w:tcPr>
            <w:tcW w:type="dxa" w:w="1696"/>
          </w:tcPr>
          <w:p>
            <w:r>
              <w:t>Batisa</w:t>
            </w:r>
          </w:p>
        </w:tc>
        <w:tc>
          <w:tcPr>
            <w:tcW w:type="dxa" w:w="1696"/>
          </w:tcPr>
          <w:p>
            <w:r>
              <w:t>Daty sy toerana maha mpandray</w:t>
            </w:r>
          </w:p>
        </w:tc>
        <w:tc>
          <w:tcPr>
            <w:tcW w:type="dxa" w:w="1696"/>
          </w:tcPr>
          <w:p>
            <w:r>
              <w:t>Laharana karatra mpandray</w:t>
            </w:r>
          </w:p>
        </w:tc>
        <w:tc>
          <w:tcPr>
            <w:tcW w:type="dxa" w:w="1696"/>
          </w:tcPr>
          <w:p>
            <w:r>
              <w:t>Sampana sy/na Sampan'asa</w:t>
            </w:r>
          </w:p>
        </w:tc>
      </w:tr>
      <w:tr>
        <w:tc>
          <w:tcPr>
            <w:tcW w:type="dxa" w:w="1696"/>
          </w:tcPr>
          <w:p>
            <w:r>
              <w:t>Rakotonirina</w:t>
            </w:r>
          </w:p>
        </w:tc>
        <w:tc>
          <w:tcPr>
            <w:tcW w:type="dxa" w:w="1696"/>
          </w:tcPr>
          <w:p>
            <w:r>
              <w:t>Zaraniaina</w:t>
            </w:r>
          </w:p>
        </w:tc>
        <w:tc>
          <w:tcPr>
            <w:tcW w:type="dxa" w:w="1696"/>
          </w:tcPr>
          <w:p>
            <w:r/>
          </w:p>
        </w:tc>
        <w:tc>
          <w:tcPr>
            <w:tcW w:type="dxa" w:w="1696"/>
          </w:tcPr>
          <w:p>
            <w:r>
              <w:t>Zanaka</w:t>
            </w:r>
          </w:p>
        </w:tc>
        <w:tc>
          <w:tcPr>
            <w:tcW w:type="dxa" w:w="1696"/>
          </w:tcPr>
          <w:p>
            <w:r>
              <w:t xml:space="preserve">01/01/2000 </w:t>
            </w:r>
          </w:p>
        </w:tc>
        <w:tc>
          <w:tcPr>
            <w:tcW w:type="dxa" w:w="1696"/>
          </w:tcPr>
          <w:p>
            <w:r>
              <w:t xml:space="preserve">01/01/2000 </w:t>
            </w:r>
          </w:p>
        </w:tc>
        <w:tc>
          <w:tcPr>
            <w:tcW w:type="dxa" w:w="1696"/>
          </w:tcPr>
          <w:p>
            <w:r>
              <w:t xml:space="preserve">01/01/2000 </w:t>
            </w:r>
          </w:p>
        </w:tc>
        <w:tc>
          <w:tcPr>
            <w:tcW w:type="dxa" w:w="1696"/>
          </w:tcPr>
          <w:p>
            <w:r/>
          </w:p>
        </w:tc>
        <w:tc>
          <w:tcPr>
            <w:tcW w:type="dxa" w:w="1696"/>
          </w:tcPr>
          <w:p>
            <w:r/>
          </w:p>
        </w:tc>
      </w:tr>
    </w:tbl>
    <w:sectPr w:rsidR="00FC693F" w:rsidRPr="0006063C" w:rsidSect="00034616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