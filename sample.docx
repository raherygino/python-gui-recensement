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Document</w:t>
      </w:r>
    </w:p>
    <w:p>
      <w:r>
        <w:t>This is a sample paragraph.</w:t>
      </w:r>
    </w:p>
    <w:p>
      <w:r>
        <w:t>This is another paragraph.</w:t>
      </w:r>
    </w:p>
    <w:p>
      <w:pPr>
        <w:pStyle w:val="ListNumber"/>
      </w:pPr>
      <w:r>
        <w:t>Numbered List:</w:t>
      </w:r>
    </w:p>
    <w:p>
      <w:pPr>
        <w:pStyle w:val="ListNumber"/>
      </w:pPr>
      <w:r>
        <w:t>Item 1</w:t>
      </w:r>
    </w:p>
    <w:p>
      <w:pPr>
        <w:pStyle w:val="ListNumber"/>
      </w:pPr>
      <w:r>
        <w:t>Item 2</w:t>
      </w:r>
    </w:p>
    <w:p>
      <w:pPr>
        <w:pStyle w:val="ListNumber"/>
      </w:pPr>
      <w:r>
        <w:t>Item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